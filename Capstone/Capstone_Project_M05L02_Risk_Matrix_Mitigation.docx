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C0F" w:rsidRPr="009E7C0F" w:rsidRDefault="009E7C0F" w:rsidP="009E7C0F">
      <w:pPr>
        <w:rPr>
          <w:b/>
          <w:bCs/>
          <w:sz w:val="32"/>
          <w:szCs w:val="32"/>
        </w:rPr>
      </w:pPr>
      <w:r w:rsidRPr="009E7C0F">
        <w:rPr>
          <w:b/>
          <w:bCs/>
          <w:sz w:val="32"/>
          <w:szCs w:val="32"/>
        </w:rPr>
        <w:t>Task 1: Propose mitigation strategies</w:t>
      </w:r>
    </w:p>
    <w:p w:rsidR="00EE7007" w:rsidRDefault="00EE7007">
      <w:pPr>
        <w:rPr>
          <w:sz w:val="24"/>
          <w:szCs w:val="24"/>
        </w:rPr>
      </w:pPr>
    </w:p>
    <w:p w:rsidR="009E7C0F" w:rsidRDefault="00A519C3">
      <w:pPr>
        <w:rPr>
          <w:sz w:val="24"/>
          <w:szCs w:val="24"/>
        </w:rPr>
      </w:pPr>
      <w:r>
        <w:rPr>
          <w:sz w:val="24"/>
          <w:szCs w:val="24"/>
        </w:rPr>
        <w:t>Refer to updated Excel file</w:t>
      </w:r>
    </w:p>
    <w:p w:rsidR="00A519C3" w:rsidRDefault="00A519C3">
      <w:pPr>
        <w:rPr>
          <w:sz w:val="24"/>
          <w:szCs w:val="24"/>
        </w:rPr>
      </w:pPr>
    </w:p>
    <w:p w:rsidR="00A519C3" w:rsidRPr="00A519C3" w:rsidRDefault="00A519C3" w:rsidP="00A519C3">
      <w:pPr>
        <w:rPr>
          <w:sz w:val="24"/>
          <w:szCs w:val="24"/>
        </w:rPr>
      </w:pPr>
      <w:r w:rsidRPr="00A519C3">
        <w:rPr>
          <w:sz w:val="24"/>
          <w:szCs w:val="24"/>
        </w:rPr>
        <w:t xml:space="preserve">It seems like I </w:t>
      </w:r>
      <w:proofErr w:type="gramStart"/>
      <w:r w:rsidRPr="00A519C3">
        <w:rPr>
          <w:sz w:val="24"/>
          <w:szCs w:val="24"/>
        </w:rPr>
        <w:t>can’t</w:t>
      </w:r>
      <w:proofErr w:type="gramEnd"/>
      <w:r w:rsidRPr="00A519C3">
        <w:rPr>
          <w:sz w:val="24"/>
          <w:szCs w:val="24"/>
        </w:rPr>
        <w:t xml:space="preserve"> do more advanced data analysis right now. Please try again later.</w:t>
      </w:r>
    </w:p>
    <w:p w:rsidR="00A519C3" w:rsidRPr="00A519C3" w:rsidRDefault="00A519C3" w:rsidP="00A519C3">
      <w:pPr>
        <w:rPr>
          <w:sz w:val="24"/>
          <w:szCs w:val="24"/>
        </w:rPr>
      </w:pPr>
      <w:r w:rsidRPr="00A519C3">
        <w:rPr>
          <w:sz w:val="24"/>
          <w:szCs w:val="24"/>
        </w:rPr>
        <w:t xml:space="preserve">However, I can give you the exact text </w:t>
      </w:r>
      <w:proofErr w:type="gramStart"/>
      <w:r w:rsidRPr="00A519C3">
        <w:rPr>
          <w:sz w:val="24"/>
          <w:szCs w:val="24"/>
        </w:rPr>
        <w:t>to manually insert</w:t>
      </w:r>
      <w:proofErr w:type="gramEnd"/>
      <w:r w:rsidRPr="00A519C3">
        <w:rPr>
          <w:sz w:val="24"/>
          <w:szCs w:val="24"/>
        </w:rPr>
        <w:t xml:space="preserve"> into your risk register for the </w:t>
      </w:r>
      <w:r w:rsidRPr="00A519C3">
        <w:rPr>
          <w:b/>
          <w:bCs/>
          <w:sz w:val="24"/>
          <w:szCs w:val="24"/>
        </w:rPr>
        <w:t>Contingency Plan</w:t>
      </w:r>
      <w:r w:rsidRPr="00A519C3">
        <w:rPr>
          <w:sz w:val="24"/>
          <w:szCs w:val="24"/>
        </w:rPr>
        <w:t xml:space="preserve"> column for each high-priority risk. </w:t>
      </w:r>
      <w:proofErr w:type="gramStart"/>
      <w:r w:rsidRPr="00A519C3">
        <w:rPr>
          <w:sz w:val="24"/>
          <w:szCs w:val="24"/>
        </w:rPr>
        <w:t>Here's</w:t>
      </w:r>
      <w:proofErr w:type="gramEnd"/>
      <w:r w:rsidRPr="00A519C3">
        <w:rPr>
          <w:sz w:val="24"/>
          <w:szCs w:val="24"/>
        </w:rPr>
        <w:t xml:space="preserve"> what you can copy and paste into your Excel file:</w:t>
      </w:r>
    </w:p>
    <w:p w:rsidR="00A519C3" w:rsidRPr="00A519C3" w:rsidRDefault="00A519C3" w:rsidP="00A519C3">
      <w:pPr>
        <w:rPr>
          <w:sz w:val="24"/>
          <w:szCs w:val="24"/>
        </w:rPr>
      </w:pPr>
      <w:r w:rsidRPr="00A519C3">
        <w:rPr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A519C3" w:rsidRPr="00A519C3" w:rsidRDefault="00A519C3" w:rsidP="00A519C3">
      <w:pPr>
        <w:rPr>
          <w:rFonts w:ascii="Calibri" w:hAnsi="Calibri" w:cs="Calibri"/>
          <w:b/>
          <w:bCs/>
          <w:sz w:val="32"/>
          <w:szCs w:val="32"/>
        </w:rPr>
      </w:pPr>
      <w:r w:rsidRPr="00A519C3">
        <w:rPr>
          <w:rFonts w:ascii="Calibri" w:hAnsi="Calibri" w:cs="Calibri"/>
          <w:b/>
          <w:bCs/>
          <w:sz w:val="32"/>
          <w:szCs w:val="32"/>
        </w:rPr>
        <w:t>Task 2: Document contingency plans</w:t>
      </w:r>
    </w:p>
    <w:p w:rsidR="00A519C3" w:rsidRPr="00A519C3" w:rsidRDefault="00A519C3" w:rsidP="00A519C3">
      <w:pPr>
        <w:rPr>
          <w:b/>
          <w:bCs/>
          <w:sz w:val="24"/>
          <w:szCs w:val="24"/>
        </w:rPr>
      </w:pPr>
      <w:r w:rsidRPr="00A519C3">
        <w:rPr>
          <w:b/>
          <w:bCs/>
          <w:sz w:val="24"/>
          <w:szCs w:val="24"/>
        </w:rPr>
        <w:t>Contingency Plans for High-Priority Risks</w:t>
      </w:r>
    </w:p>
    <w:p w:rsidR="00A519C3" w:rsidRPr="00A519C3" w:rsidRDefault="00A519C3" w:rsidP="00A519C3">
      <w:pPr>
        <w:numPr>
          <w:ilvl w:val="0"/>
          <w:numId w:val="1"/>
        </w:numPr>
        <w:rPr>
          <w:sz w:val="24"/>
          <w:szCs w:val="24"/>
        </w:rPr>
      </w:pPr>
      <w:r w:rsidRPr="00A519C3">
        <w:rPr>
          <w:b/>
          <w:bCs/>
          <w:sz w:val="24"/>
          <w:szCs w:val="24"/>
        </w:rPr>
        <w:t>HF-R001</w:t>
      </w:r>
      <w:r w:rsidRPr="00A519C3">
        <w:rPr>
          <w:sz w:val="24"/>
          <w:szCs w:val="24"/>
        </w:rPr>
        <w:br/>
      </w:r>
      <w:r w:rsidRPr="00A519C3">
        <w:rPr>
          <w:i/>
          <w:iCs/>
          <w:sz w:val="24"/>
          <w:szCs w:val="24"/>
        </w:rPr>
        <w:t>If a data breach occurs, isolate affected systems immediately, notify IT security, and initiate root cause analysis. Apply emergency fixes and notify stakeholders.</w:t>
      </w:r>
    </w:p>
    <w:p w:rsidR="00A519C3" w:rsidRPr="00A519C3" w:rsidRDefault="00A519C3" w:rsidP="00A519C3">
      <w:pPr>
        <w:numPr>
          <w:ilvl w:val="0"/>
          <w:numId w:val="1"/>
        </w:numPr>
        <w:rPr>
          <w:sz w:val="24"/>
          <w:szCs w:val="24"/>
        </w:rPr>
      </w:pPr>
      <w:r w:rsidRPr="00A519C3">
        <w:rPr>
          <w:b/>
          <w:bCs/>
          <w:sz w:val="24"/>
          <w:szCs w:val="24"/>
        </w:rPr>
        <w:t>HF-R002</w:t>
      </w:r>
      <w:r w:rsidRPr="00A519C3">
        <w:rPr>
          <w:sz w:val="24"/>
          <w:szCs w:val="24"/>
        </w:rPr>
        <w:br/>
      </w:r>
      <w:r w:rsidRPr="00A519C3">
        <w:rPr>
          <w:i/>
          <w:iCs/>
          <w:sz w:val="24"/>
          <w:szCs w:val="24"/>
        </w:rPr>
        <w:t>If staff resistance continues, deploy departmental change champions. Offer additional hands-on support and revise training strategies.</w:t>
      </w:r>
    </w:p>
    <w:p w:rsidR="00A519C3" w:rsidRPr="00A519C3" w:rsidRDefault="00A519C3" w:rsidP="00A519C3">
      <w:pPr>
        <w:numPr>
          <w:ilvl w:val="0"/>
          <w:numId w:val="1"/>
        </w:numPr>
        <w:rPr>
          <w:sz w:val="24"/>
          <w:szCs w:val="24"/>
        </w:rPr>
      </w:pPr>
      <w:r w:rsidRPr="00A519C3">
        <w:rPr>
          <w:b/>
          <w:bCs/>
          <w:sz w:val="24"/>
          <w:szCs w:val="24"/>
        </w:rPr>
        <w:t>HF-R003</w:t>
      </w:r>
      <w:r w:rsidRPr="00A519C3">
        <w:rPr>
          <w:sz w:val="24"/>
          <w:szCs w:val="24"/>
        </w:rPr>
        <w:br/>
      </w:r>
      <w:r w:rsidRPr="00A519C3">
        <w:rPr>
          <w:i/>
          <w:iCs/>
          <w:sz w:val="24"/>
          <w:szCs w:val="24"/>
        </w:rPr>
        <w:t>If scheduling system fails or causes delays, revert to manual scheduling as a backup. Prioritize urgent cases and engage IT to resolve issues quickly.</w:t>
      </w:r>
    </w:p>
    <w:p w:rsidR="00A519C3" w:rsidRPr="00A519C3" w:rsidRDefault="00A519C3" w:rsidP="00A519C3">
      <w:pPr>
        <w:numPr>
          <w:ilvl w:val="0"/>
          <w:numId w:val="1"/>
        </w:numPr>
        <w:rPr>
          <w:sz w:val="24"/>
          <w:szCs w:val="24"/>
        </w:rPr>
      </w:pPr>
      <w:r w:rsidRPr="00A519C3">
        <w:rPr>
          <w:b/>
          <w:bCs/>
          <w:sz w:val="24"/>
          <w:szCs w:val="24"/>
        </w:rPr>
        <w:t>HF-R004</w:t>
      </w:r>
      <w:r w:rsidRPr="00A519C3">
        <w:rPr>
          <w:sz w:val="24"/>
          <w:szCs w:val="24"/>
        </w:rPr>
        <w:br/>
      </w:r>
      <w:r w:rsidRPr="00A519C3">
        <w:rPr>
          <w:i/>
          <w:iCs/>
          <w:sz w:val="24"/>
          <w:szCs w:val="24"/>
        </w:rPr>
        <w:t>If wait times do not improve, increase front-desk staffing during peak hours and expand virtual consultation slots to redistribute load.</w:t>
      </w:r>
    </w:p>
    <w:p w:rsidR="00A519C3" w:rsidRPr="00A519C3" w:rsidRDefault="00A519C3" w:rsidP="00A519C3">
      <w:pPr>
        <w:rPr>
          <w:sz w:val="24"/>
          <w:szCs w:val="24"/>
        </w:rPr>
      </w:pPr>
      <w:r w:rsidRPr="00A519C3">
        <w:rPr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9B7641" w:rsidRPr="009B7641" w:rsidRDefault="009B7641" w:rsidP="009B7641">
      <w:pPr>
        <w:rPr>
          <w:b/>
          <w:bCs/>
          <w:sz w:val="32"/>
          <w:szCs w:val="32"/>
        </w:rPr>
      </w:pPr>
      <w:r w:rsidRPr="009B7641">
        <w:rPr>
          <w:b/>
          <w:bCs/>
          <w:sz w:val="32"/>
          <w:szCs w:val="32"/>
        </w:rPr>
        <w:t>Task 3: Update Risk Mitigation Plan</w:t>
      </w:r>
    </w:p>
    <w:p w:rsidR="00A519C3" w:rsidRPr="009E7C0F" w:rsidRDefault="00A519C3">
      <w:pPr>
        <w:rPr>
          <w:sz w:val="24"/>
          <w:szCs w:val="24"/>
        </w:rPr>
      </w:pPr>
      <w:bookmarkStart w:id="0" w:name="_GoBack"/>
      <w:bookmarkEnd w:id="0"/>
    </w:p>
    <w:sectPr w:rsidR="00A519C3" w:rsidRPr="009E7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F2B41"/>
    <w:multiLevelType w:val="multilevel"/>
    <w:tmpl w:val="440C1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E80"/>
    <w:rsid w:val="002B2E80"/>
    <w:rsid w:val="009B7641"/>
    <w:rsid w:val="009E7C0F"/>
    <w:rsid w:val="00A519C3"/>
    <w:rsid w:val="00EB7153"/>
    <w:rsid w:val="00EE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B0CCB"/>
  <w15:chartTrackingRefBased/>
  <w15:docId w15:val="{AE4CFD2F-76E5-43D3-8F53-0E949673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5</cp:revision>
  <dcterms:created xsi:type="dcterms:W3CDTF">2025-04-04T19:08:00Z</dcterms:created>
  <dcterms:modified xsi:type="dcterms:W3CDTF">2025-04-04T19:12:00Z</dcterms:modified>
</cp:coreProperties>
</file>